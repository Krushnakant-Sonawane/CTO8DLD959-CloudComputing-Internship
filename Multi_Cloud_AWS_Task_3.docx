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AC421" w14:textId="4A65772D" w:rsidR="00477643" w:rsidRDefault="00482757">
      <w:pPr>
        <w:pStyle w:val="Title"/>
      </w:pPr>
      <w:r>
        <w:t>Internship Project Report – Task 3</w:t>
      </w:r>
    </w:p>
    <w:p w14:paraId="27330FDD" w14:textId="77777777" w:rsidR="00477643" w:rsidRDefault="00482757">
      <w:r>
        <w:t>Organization: CODTECH IT SOLUTIONS PVT. LTD.</w:t>
      </w:r>
    </w:p>
    <w:p w14:paraId="6CF45E16" w14:textId="77777777" w:rsidR="00477643" w:rsidRDefault="00482757">
      <w:r>
        <w:t>Intern Name: Krushnakant Sonawane</w:t>
      </w:r>
    </w:p>
    <w:p w14:paraId="75CA52CC" w14:textId="77777777" w:rsidR="00477643" w:rsidRDefault="00482757">
      <w:r>
        <w:t>Project Title: Multi-Cloud Architecture Using AWS Services</w:t>
      </w:r>
    </w:p>
    <w:p w14:paraId="6DD75005" w14:textId="77777777" w:rsidR="00477643" w:rsidRDefault="00482757">
      <w:r>
        <w:t>Internship Duration: May 20, 2025 – July 20, 2025</w:t>
      </w:r>
    </w:p>
    <w:p w14:paraId="7825D004" w14:textId="77777777" w:rsidR="00477643" w:rsidRDefault="00482757">
      <w:r>
        <w:t>Report Date: June 26, 2025</w:t>
      </w:r>
    </w:p>
    <w:p w14:paraId="5DAA2190" w14:textId="77777777" w:rsidR="00477643" w:rsidRDefault="00477643"/>
    <w:p w14:paraId="62D671BE" w14:textId="77777777" w:rsidR="00477643" w:rsidRDefault="00482757">
      <w:pPr>
        <w:pStyle w:val="Heading1"/>
      </w:pPr>
      <w:r>
        <w:t xml:space="preserve">1. </w:t>
      </w:r>
      <w:r>
        <w:t>Objective</w:t>
      </w:r>
    </w:p>
    <w:p w14:paraId="57D67D75" w14:textId="60DBBDC3" w:rsidR="00477643" w:rsidRDefault="00482757">
      <w:r>
        <w:t>The goal of this project is to design and demonstrate a multi-tier architecture using AWS services (S3, Lambda, API Gateway</w:t>
      </w:r>
      <w:r>
        <w:t>) to simulate a multi-cloud environment within a single cloud provider (AWS). This demonstrates service distribution, interoperability, and observability.</w:t>
      </w:r>
    </w:p>
    <w:p w14:paraId="5A97DFDF" w14:textId="77777777" w:rsidR="00477643" w:rsidRDefault="00482757">
      <w:pPr>
        <w:pStyle w:val="Heading1"/>
      </w:pPr>
      <w:r>
        <w:t>2. Architecture Overview</w:t>
      </w:r>
    </w:p>
    <w:p w14:paraId="0F745D35" w14:textId="6079F918" w:rsidR="00477643" w:rsidRDefault="00482757">
      <w:r>
        <w:t>The architecture simulates a multi-cloud system using AWS services as follows:</w:t>
      </w:r>
      <w:r>
        <w:br/>
        <w:t>- Frontend hosted on Amazon S3 (Static Website)</w:t>
      </w:r>
      <w:r>
        <w:br/>
        <w:t>- Backend API using AWS Lambda via API Gateway</w:t>
      </w:r>
      <w:r>
        <w:br/>
        <w:t>- Inter-service communication is through HTTPS REST APIs</w:t>
      </w:r>
    </w:p>
    <w:p w14:paraId="7E288301" w14:textId="77777777" w:rsidR="00477643" w:rsidRDefault="00482757">
      <w:pPr>
        <w:pStyle w:val="Heading1"/>
      </w:pPr>
      <w:r>
        <w:t>3. Implementation Steps</w:t>
      </w:r>
    </w:p>
    <w:p w14:paraId="7336CBE0" w14:textId="77777777" w:rsidR="00477643" w:rsidRDefault="00482757">
      <w:r>
        <w:t>Step 1: S3 Static Website Setup</w:t>
      </w:r>
    </w:p>
    <w:p w14:paraId="18383CCD" w14:textId="77777777" w:rsidR="00477643" w:rsidRDefault="00482757">
      <w:r>
        <w:t>- Created S3 bucket with public access policy</w:t>
      </w:r>
    </w:p>
    <w:p w14:paraId="408131A8" w14:textId="77777777" w:rsidR="00477643" w:rsidRDefault="00482757">
      <w:r>
        <w:t>- Enabled static website hosting and uploaded index.html</w:t>
      </w:r>
    </w:p>
    <w:p w14:paraId="375AC1D0" w14:textId="77777777" w:rsidR="00477643" w:rsidRDefault="00482757">
      <w:r>
        <w:t>- Configured CORS settings</w:t>
      </w:r>
    </w:p>
    <w:p w14:paraId="2FCA22DA" w14:textId="77777777" w:rsidR="00477643" w:rsidRDefault="00482757">
      <w:r>
        <w:t>Step 2: Lambda Backend Function</w:t>
      </w:r>
    </w:p>
    <w:p w14:paraId="78A7DA50" w14:textId="77777777" w:rsidR="00477643" w:rsidRDefault="00482757">
      <w:r>
        <w:t>- Created Lambda function with Node.js runtime</w:t>
      </w:r>
    </w:p>
    <w:p w14:paraId="5A6F1616" w14:textId="77777777" w:rsidR="00477643" w:rsidRDefault="00482757">
      <w:r>
        <w:t>- Wrote handler function to parse JSON input and return response</w:t>
      </w:r>
    </w:p>
    <w:p w14:paraId="72AF40E7" w14:textId="77777777" w:rsidR="00477643" w:rsidRDefault="00482757">
      <w:r>
        <w:t>- Deployed and tested with sample input</w:t>
      </w:r>
    </w:p>
    <w:p w14:paraId="4859C1DF" w14:textId="77777777" w:rsidR="00477643" w:rsidRDefault="00482757">
      <w:r>
        <w:lastRenderedPageBreak/>
        <w:t>Step 3: API Gateway</w:t>
      </w:r>
    </w:p>
    <w:p w14:paraId="366F6DD7" w14:textId="77777777" w:rsidR="00477643" w:rsidRDefault="00482757">
      <w:r>
        <w:t>- Created HTTP API Gateway</w:t>
      </w:r>
    </w:p>
    <w:p w14:paraId="6BD5A52C" w14:textId="77777777" w:rsidR="00477643" w:rsidRDefault="00482757">
      <w:r>
        <w:t>- Integrated with Lambda function</w:t>
      </w:r>
    </w:p>
    <w:p w14:paraId="7E2E818A" w14:textId="77777777" w:rsidR="00477643" w:rsidRDefault="00482757">
      <w:r>
        <w:t>- Enabled CORS and deployed the API</w:t>
      </w:r>
    </w:p>
    <w:p w14:paraId="69018957" w14:textId="2E7430B0" w:rsidR="00477643" w:rsidRDefault="00482757">
      <w:r>
        <w:t>Step 4</w:t>
      </w:r>
      <w:r>
        <w:t>: Frontend Integration</w:t>
      </w:r>
    </w:p>
    <w:p w14:paraId="7AFEB58E" w14:textId="77777777" w:rsidR="00477643" w:rsidRDefault="00482757">
      <w:r>
        <w:t>- Modified JavaScript to call the deployed API Gateway URL</w:t>
      </w:r>
    </w:p>
    <w:p w14:paraId="1887F875" w14:textId="77777777" w:rsidR="00477643" w:rsidRDefault="00482757">
      <w:r>
        <w:t>- Uploaded updated HTML to S3</w:t>
      </w:r>
    </w:p>
    <w:p w14:paraId="33535B53" w14:textId="77777777" w:rsidR="00477643" w:rsidRDefault="00482757">
      <w:pPr>
        <w:pStyle w:val="Heading1"/>
      </w:pPr>
      <w:r>
        <w:t>4. Testing and Results</w:t>
      </w:r>
    </w:p>
    <w:p w14:paraId="1FE3492F" w14:textId="77777777" w:rsidR="00477643" w:rsidRDefault="00482757">
      <w:r>
        <w:t>Accessed the S3 website URL, submitted form data, and received successful response from Lambda via API Gateway.</w:t>
      </w:r>
    </w:p>
    <w:p w14:paraId="2F81AB60" w14:textId="77777777" w:rsidR="00477643" w:rsidRDefault="00482757">
      <w:pPr>
        <w:pStyle w:val="Heading1"/>
      </w:pPr>
      <w:r>
        <w:t>5. Screenshots</w:t>
      </w:r>
    </w:p>
    <w:p w14:paraId="1C984DEE" w14:textId="77777777" w:rsidR="00477643" w:rsidRDefault="00482757">
      <w:r>
        <w:t>[Include the following screenshots here before final submission:]</w:t>
      </w:r>
    </w:p>
    <w:p w14:paraId="19F264F3" w14:textId="77777777" w:rsidR="00477643" w:rsidRDefault="00482757">
      <w:r>
        <w:t>- S3 Bucket settings and Website URL</w:t>
      </w:r>
    </w:p>
    <w:p w14:paraId="65300246" w14:textId="77777777" w:rsidR="00482757" w:rsidRDefault="00482757">
      <w:r w:rsidRPr="00CD43D6">
        <w:drawing>
          <wp:inline distT="0" distB="0" distL="0" distR="0" wp14:anchorId="6A269318" wp14:editId="24D4C05B">
            <wp:extent cx="5486226" cy="2565400"/>
            <wp:effectExtent l="0" t="0" r="635" b="6350"/>
            <wp:docPr id="110723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33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634" cy="257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12F0" w14:textId="20054015" w:rsidR="00482757" w:rsidRDefault="00482757">
      <w:r w:rsidRPr="00482757">
        <w:drawing>
          <wp:inline distT="0" distB="0" distL="0" distR="0" wp14:anchorId="2C0C322F" wp14:editId="702A40CF">
            <wp:extent cx="5486400" cy="1187450"/>
            <wp:effectExtent l="0" t="0" r="0" b="0"/>
            <wp:docPr id="102326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61724" name=""/>
                    <pic:cNvPicPr/>
                  </pic:nvPicPr>
                  <pic:blipFill rotWithShape="1">
                    <a:blip r:embed="rId7"/>
                    <a:srcRect t="35580" b="12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8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78EAE" w14:textId="77777777" w:rsidR="00477643" w:rsidRDefault="00482757">
      <w:r>
        <w:lastRenderedPageBreak/>
        <w:t>-</w:t>
      </w:r>
      <w:r>
        <w:t xml:space="preserve"> Lambda function and test output</w:t>
      </w:r>
    </w:p>
    <w:p w14:paraId="2705ECA6" w14:textId="29545DA5" w:rsidR="00482757" w:rsidRDefault="00482757">
      <w:r w:rsidRPr="00D93239">
        <w:drawing>
          <wp:inline distT="0" distB="0" distL="0" distR="0" wp14:anchorId="24994568" wp14:editId="677A1635">
            <wp:extent cx="5486226" cy="2654300"/>
            <wp:effectExtent l="0" t="0" r="635" b="0"/>
            <wp:docPr id="154926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61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088" cy="265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58DE" w14:textId="218500EC" w:rsidR="00477643" w:rsidRDefault="00482757">
      <w:r>
        <w:t>- API Gateway configuration</w:t>
      </w:r>
      <w:r w:rsidRPr="00482757">
        <w:drawing>
          <wp:inline distT="0" distB="0" distL="0" distR="0" wp14:anchorId="06811B08" wp14:editId="4FDB0F5A">
            <wp:extent cx="5486400" cy="2190750"/>
            <wp:effectExtent l="0" t="0" r="0" b="0"/>
            <wp:docPr id="87363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34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58A6" w14:textId="01FF2819" w:rsidR="00482757" w:rsidRDefault="00482757">
      <w:r w:rsidRPr="00E20AFD">
        <w:drawing>
          <wp:inline distT="0" distB="0" distL="0" distR="0" wp14:anchorId="275305F8" wp14:editId="362B2B7A">
            <wp:extent cx="5486400" cy="1372186"/>
            <wp:effectExtent l="0" t="0" r="0" b="0"/>
            <wp:docPr id="156121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9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0911" w14:textId="77777777" w:rsidR="00477643" w:rsidRDefault="00482757">
      <w:pPr>
        <w:pStyle w:val="Heading1"/>
      </w:pPr>
      <w:r>
        <w:t>6. Conclusion</w:t>
      </w:r>
    </w:p>
    <w:p w14:paraId="2C6CBEF2" w14:textId="77777777" w:rsidR="00477643" w:rsidRDefault="00482757">
      <w:r>
        <w:t>T</w:t>
      </w:r>
      <w:r>
        <w:t>his project demonstrated how a multi-cloud architecture can be simulated within AWS using distributed services. It also showcased the ability to integrate, monitor, and automate cloud services effectively.</w:t>
      </w:r>
    </w:p>
    <w:sectPr w:rsidR="004776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712525">
    <w:abstractNumId w:val="8"/>
  </w:num>
  <w:num w:numId="2" w16cid:durableId="1760129545">
    <w:abstractNumId w:val="6"/>
  </w:num>
  <w:num w:numId="3" w16cid:durableId="1547571096">
    <w:abstractNumId w:val="5"/>
  </w:num>
  <w:num w:numId="4" w16cid:durableId="1637182992">
    <w:abstractNumId w:val="4"/>
  </w:num>
  <w:num w:numId="5" w16cid:durableId="1227841271">
    <w:abstractNumId w:val="7"/>
  </w:num>
  <w:num w:numId="6" w16cid:durableId="988359946">
    <w:abstractNumId w:val="3"/>
  </w:num>
  <w:num w:numId="7" w16cid:durableId="1828129143">
    <w:abstractNumId w:val="2"/>
  </w:num>
  <w:num w:numId="8" w16cid:durableId="1591620344">
    <w:abstractNumId w:val="1"/>
  </w:num>
  <w:num w:numId="9" w16cid:durableId="5165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2AAF"/>
    <w:rsid w:val="00326F90"/>
    <w:rsid w:val="00477643"/>
    <w:rsid w:val="0048275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A511E"/>
  <w14:defaultImageDpi w14:val="300"/>
  <w15:docId w15:val="{5BFBB56F-5A3A-4946-86D6-B9A7F3CC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Krushnkant Sonawane</cp:lastModifiedBy>
  <cp:revision>2</cp:revision>
  <dcterms:created xsi:type="dcterms:W3CDTF">2025-06-26T12:25:00Z</dcterms:created>
  <dcterms:modified xsi:type="dcterms:W3CDTF">2025-06-26T12:25:00Z</dcterms:modified>
  <cp:category/>
</cp:coreProperties>
</file>